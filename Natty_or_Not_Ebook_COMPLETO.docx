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8A7D0" w14:textId="77777777" w:rsidR="008012A2" w:rsidRPr="00CA235B" w:rsidRDefault="00000000">
      <w:pPr>
        <w:pStyle w:val="Ttulo"/>
        <w:rPr>
          <w:lang w:val="pt-BR"/>
        </w:rPr>
      </w:pPr>
      <w:bookmarkStart w:id="0" w:name="_Hlk200657777"/>
      <w:bookmarkEnd w:id="0"/>
      <w:r>
        <w:t>📘</w:t>
      </w:r>
      <w:r w:rsidRPr="00CA235B">
        <w:rPr>
          <w:lang w:val="pt-BR"/>
        </w:rPr>
        <w:t xml:space="preserve"> Natty or Not: Inteligência Artificial no Fisiculturismo Moderno</w:t>
      </w:r>
    </w:p>
    <w:p w14:paraId="78BAD4F7" w14:textId="77777777" w:rsidR="008012A2" w:rsidRPr="00CA235B" w:rsidRDefault="00000000">
      <w:pPr>
        <w:jc w:val="center"/>
        <w:rPr>
          <w:lang w:val="pt-BR"/>
        </w:rPr>
      </w:pPr>
      <w:r w:rsidRPr="00CA235B">
        <w:rPr>
          <w:lang w:val="pt-BR"/>
        </w:rPr>
        <w:t>――――――――――――――――――――――――――――――――――――――――</w:t>
      </w:r>
    </w:p>
    <w:p w14:paraId="3288F20E" w14:textId="77777777" w:rsidR="008012A2" w:rsidRPr="00CA235B" w:rsidRDefault="00000000">
      <w:pPr>
        <w:pStyle w:val="Ttulo1"/>
        <w:rPr>
          <w:lang w:val="pt-BR"/>
        </w:rPr>
      </w:pPr>
      <w:r w:rsidRPr="00CA235B">
        <w:rPr>
          <w:lang w:val="pt-BR"/>
        </w:rPr>
        <w:t>✍</w:t>
      </w:r>
      <w:r>
        <w:t>️</w:t>
      </w:r>
      <w:r w:rsidRPr="00CA235B">
        <w:rPr>
          <w:lang w:val="pt-BR"/>
        </w:rPr>
        <w:t xml:space="preserve"> Prefácio</w:t>
      </w:r>
    </w:p>
    <w:p w14:paraId="4ABAD355" w14:textId="22DE872C" w:rsidR="008012A2" w:rsidRPr="00CA235B" w:rsidRDefault="00000000">
      <w:pPr>
        <w:rPr>
          <w:lang w:val="pt-BR"/>
        </w:rPr>
      </w:pPr>
      <w:r w:rsidRPr="00CA235B">
        <w:rPr>
          <w:lang w:val="pt-BR"/>
        </w:rPr>
        <w:t>Vivemos em uma era em que a tecnologia redefine nossos limites físicos, mentais e até mesmo visuais. No mundo do fisiculturismo, a pergunta “Natty ou Não?” (natural ou não natural) nunca foi tão relevante — e agora, nem sempre estamos falando de esteroides.</w:t>
      </w:r>
      <w:r w:rsidRPr="00CA235B">
        <w:rPr>
          <w:lang w:val="pt-BR"/>
        </w:rPr>
        <w:br/>
      </w:r>
      <w:r w:rsidRPr="00CA235B">
        <w:rPr>
          <w:lang w:val="pt-BR"/>
        </w:rPr>
        <w:br/>
        <w:t>Hoje, a dúvida é: “Essa pessoa é real?”</w:t>
      </w:r>
    </w:p>
    <w:p w14:paraId="7C4A5252" w14:textId="10BFD2C7" w:rsidR="008012A2" w:rsidRPr="00CA235B" w:rsidRDefault="00CA235B">
      <w:pPr>
        <w:pStyle w:val="Ttulo1"/>
        <w:rPr>
          <w:lang w:val="pt-BR"/>
        </w:rPr>
      </w:pPr>
      <w:r>
        <w:rPr>
          <w:b w:val="0"/>
          <w:bCs w:val="0"/>
          <w:noProof/>
          <w:lang w:val="pt-BR"/>
        </w:rPr>
        <w:drawing>
          <wp:anchor distT="0" distB="0" distL="114300" distR="114300" simplePos="0" relativeHeight="251655680" behindDoc="1" locked="0" layoutInCell="1" allowOverlap="1" wp14:anchorId="4B220863" wp14:editId="431AD2B6">
            <wp:simplePos x="0" y="0"/>
            <wp:positionH relativeFrom="column">
              <wp:posOffset>-152400</wp:posOffset>
            </wp:positionH>
            <wp:positionV relativeFrom="paragraph">
              <wp:posOffset>100330</wp:posOffset>
            </wp:positionV>
            <wp:extent cx="2520950" cy="2520950"/>
            <wp:effectExtent l="0" t="0" r="0" b="0"/>
            <wp:wrapSquare wrapText="bothSides"/>
            <wp:docPr id="20949014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🏋️</w:t>
      </w:r>
      <w:r w:rsidR="00000000" w:rsidRPr="00CA235B">
        <w:rPr>
          <w:lang w:val="pt-BR"/>
        </w:rPr>
        <w:t xml:space="preserve"> Capítulo 1: O Que Significa Ser “Natty”?</w:t>
      </w:r>
    </w:p>
    <w:p w14:paraId="4A4509F3" w14:textId="06F69000" w:rsidR="008012A2" w:rsidRPr="00CA235B" w:rsidRDefault="00000000">
      <w:pPr>
        <w:rPr>
          <w:lang w:val="pt-BR"/>
        </w:rPr>
      </w:pPr>
      <w:r w:rsidRPr="00CA235B">
        <w:rPr>
          <w:lang w:val="pt-BR"/>
        </w:rPr>
        <w:t>"Natty" é a gíria para alguém que alcançou seus resultados físicos sem o uso de substâncias anabolizantes. Nas comunidades de fisiculturismo, isso é motivo de orgulho (ou polêmica). Com a chegada das IAs, surge uma nova categoria: o fake natty digital, ou seja, pessoas, corpos e perfis gerados artificialmente.</w:t>
      </w:r>
    </w:p>
    <w:p w14:paraId="559B9A59" w14:textId="5F9402F9" w:rsidR="008012A2" w:rsidRPr="00CA235B" w:rsidRDefault="008012A2">
      <w:pPr>
        <w:rPr>
          <w:lang w:val="pt-BR"/>
        </w:rPr>
      </w:pPr>
    </w:p>
    <w:p w14:paraId="4D7D37D3" w14:textId="4C42FC7F" w:rsidR="008012A2" w:rsidRPr="00CA235B" w:rsidRDefault="00CA235B">
      <w:pPr>
        <w:pStyle w:val="Ttulo1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800" behindDoc="0" locked="0" layoutInCell="1" allowOverlap="1" wp14:anchorId="41DD35A2" wp14:editId="69BD4FA9">
            <wp:simplePos x="0" y="0"/>
            <wp:positionH relativeFrom="column">
              <wp:posOffset>3352800</wp:posOffset>
            </wp:positionH>
            <wp:positionV relativeFrom="paragraph">
              <wp:posOffset>59055</wp:posOffset>
            </wp:positionV>
            <wp:extent cx="2590800" cy="2590800"/>
            <wp:effectExtent l="0" t="0" r="0" b="0"/>
            <wp:wrapSquare wrapText="bothSides"/>
            <wp:docPr id="1157993293" name="Imagem 2" descr="Estátua de homem em mo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93293" name="Imagem 2" descr="Estátua de homem em mo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🤖</w:t>
      </w:r>
      <w:r w:rsidR="00000000" w:rsidRPr="00CA235B">
        <w:rPr>
          <w:lang w:val="pt-BR"/>
        </w:rPr>
        <w:t xml:space="preserve"> Capítulo 2: O Papel da IA no Corpo Perfeito</w:t>
      </w:r>
    </w:p>
    <w:p w14:paraId="57D37E48" w14:textId="1A156008" w:rsidR="008012A2" w:rsidRPr="00CA235B" w:rsidRDefault="00000000">
      <w:pPr>
        <w:rPr>
          <w:lang w:val="pt-BR"/>
        </w:rPr>
      </w:pPr>
      <w:r w:rsidRPr="00CA235B">
        <w:rPr>
          <w:lang w:val="pt-BR"/>
        </w:rPr>
        <w:t>Ferramentas como Midjourney, Leonardo.Ai e Stable Diffusion geram imagens hiper-realistas de pessoas com corpos esculturais — que simplesmente não existem. Essas imagens estão invadindo as redes sociais, capas de livros, campanhas fitness e até perfis motivacionais. Esses "atletas sintéticos" desafiam a ideia de esforço físico, criando um padrão visual inatingível e artificial.</w:t>
      </w:r>
      <w:r w:rsidR="00CA235B" w:rsidRPr="00CA235B">
        <w:rPr>
          <w:noProof/>
          <w:lang w:val="pt-BR"/>
        </w:rPr>
        <w:t xml:space="preserve"> </w:t>
      </w:r>
    </w:p>
    <w:p w14:paraId="0FBBD110" w14:textId="77777777" w:rsidR="008012A2" w:rsidRPr="00CA235B" w:rsidRDefault="00000000">
      <w:pPr>
        <w:pStyle w:val="Ttulo1"/>
        <w:rPr>
          <w:lang w:val="pt-BR"/>
        </w:rPr>
      </w:pPr>
      <w:r>
        <w:lastRenderedPageBreak/>
        <w:t>🎙️</w:t>
      </w:r>
      <w:r w:rsidRPr="00CA235B">
        <w:rPr>
          <w:lang w:val="pt-BR"/>
        </w:rPr>
        <w:t xml:space="preserve"> Capítulo 3: Vozes e Corpos Digitais</w:t>
      </w:r>
    </w:p>
    <w:p w14:paraId="33500A43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t>Além do visual, agora também existem vozes realistas e avatares em vídeo que interagem como se fossem humanos reais. Ferramentas como:</w:t>
      </w:r>
      <w:r w:rsidRPr="00CA235B">
        <w:rPr>
          <w:lang w:val="pt-BR"/>
        </w:rPr>
        <w:br/>
        <w:t>- ElevenLabs – para gerar vozes naturais</w:t>
      </w:r>
      <w:r w:rsidRPr="00CA235B">
        <w:rPr>
          <w:lang w:val="pt-BR"/>
        </w:rPr>
        <w:br/>
        <w:t>- D-ID ou Sora by OpenAI – para criar avatares realistas em vídeo</w:t>
      </w:r>
      <w:r w:rsidRPr="00CA235B">
        <w:rPr>
          <w:lang w:val="pt-BR"/>
        </w:rPr>
        <w:br/>
        <w:t>- Synthesia – para vídeos corporativos com apresentadores IA</w:t>
      </w:r>
      <w:r w:rsidRPr="00CA235B">
        <w:rPr>
          <w:lang w:val="pt-BR"/>
        </w:rPr>
        <w:br/>
      </w:r>
      <w:r w:rsidRPr="00CA235B">
        <w:rPr>
          <w:lang w:val="pt-BR"/>
        </w:rPr>
        <w:br/>
        <w:t>Essas tecnologias já são usadas para criar:</w:t>
      </w:r>
      <w:r w:rsidRPr="00CA235B">
        <w:rPr>
          <w:lang w:val="pt-BR"/>
        </w:rPr>
        <w:br/>
        <w:t>✅ Treinadores motivacionais digitais</w:t>
      </w:r>
      <w:r w:rsidRPr="00CA235B">
        <w:rPr>
          <w:lang w:val="pt-BR"/>
        </w:rPr>
        <w:br/>
        <w:t>✅ Tutoriais fitness com avatares realistas</w:t>
      </w:r>
      <w:r w:rsidRPr="00CA235B">
        <w:rPr>
          <w:lang w:val="pt-BR"/>
        </w:rPr>
        <w:br/>
        <w:t>✅ Influencers “fantasmas” com milhares de seguidores</w:t>
      </w:r>
    </w:p>
    <w:p w14:paraId="2C180B2F" w14:textId="58714C55" w:rsidR="008012A2" w:rsidRPr="00CA235B" w:rsidRDefault="00000000">
      <w:pPr>
        <w:pStyle w:val="Ttulo1"/>
        <w:rPr>
          <w:lang w:val="pt-BR"/>
        </w:rPr>
      </w:pPr>
      <w:r>
        <w:t>🧠</w:t>
      </w:r>
      <w:r w:rsidRPr="00CA235B">
        <w:rPr>
          <w:lang w:val="pt-BR"/>
        </w:rPr>
        <w:t xml:space="preserve"> Capítulo 4: Ética, Identidade e Confiança</w:t>
      </w:r>
    </w:p>
    <w:p w14:paraId="3171C5CB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t>À medida que mais conteúdo é gerado por IA, surgem questões éticas profundas:</w:t>
      </w:r>
      <w:r w:rsidRPr="00CA235B">
        <w:rPr>
          <w:lang w:val="pt-BR"/>
        </w:rPr>
        <w:br/>
      </w:r>
      <w:r w:rsidRPr="00CA235B">
        <w:rPr>
          <w:lang w:val="pt-BR"/>
        </w:rPr>
        <w:br/>
        <w:t>* Como saber se um perfil é real?</w:t>
      </w:r>
      <w:r w:rsidRPr="00CA235B">
        <w:rPr>
          <w:lang w:val="pt-BR"/>
        </w:rPr>
        <w:br/>
        <w:t>* Devemos divulgar que usamos IA?</w:t>
      </w:r>
      <w:r w:rsidRPr="00CA235B">
        <w:rPr>
          <w:lang w:val="pt-BR"/>
        </w:rPr>
        <w:br/>
        <w:t>* Qual o impacto disso na autoestima e na imagem corporal?</w:t>
      </w:r>
      <w:r w:rsidRPr="00CA235B">
        <w:rPr>
          <w:lang w:val="pt-BR"/>
        </w:rPr>
        <w:br/>
      </w:r>
      <w:r w:rsidRPr="00CA235B">
        <w:rPr>
          <w:lang w:val="pt-BR"/>
        </w:rPr>
        <w:br/>
        <w:t>A confiança nas redes sociais está sendo abalada por imagens que parecem reais, mas foram construídas com pixels, prompts e algoritmos.</w:t>
      </w:r>
    </w:p>
    <w:p w14:paraId="3087F98E" w14:textId="77777777" w:rsidR="008012A2" w:rsidRPr="00CA235B" w:rsidRDefault="00000000">
      <w:pPr>
        <w:pStyle w:val="Ttulo1"/>
        <w:rPr>
          <w:lang w:val="pt-BR"/>
        </w:rPr>
      </w:pPr>
      <w:r>
        <w:t>🛠️</w:t>
      </w:r>
      <w:r w:rsidRPr="00CA235B">
        <w:rPr>
          <w:lang w:val="pt-BR"/>
        </w:rPr>
        <w:t xml:space="preserve"> Capítulo 5: Como Criamos Este Projeto</w:t>
      </w:r>
    </w:p>
    <w:p w14:paraId="6B7D8DBB" w14:textId="193D735E" w:rsidR="008012A2" w:rsidRPr="00CA235B" w:rsidRDefault="00000000">
      <w:pPr>
        <w:rPr>
          <w:lang w:val="pt-BR"/>
        </w:rPr>
      </w:pPr>
      <w:r w:rsidRPr="00CA235B">
        <w:rPr>
          <w:lang w:val="pt-BR"/>
        </w:rPr>
        <w:t>Este e-book é um exemplo prático do uso de IAs Generativas. Veja o que usamos:</w:t>
      </w:r>
      <w:r w:rsidRPr="00CA235B">
        <w:rPr>
          <w:lang w:val="pt-BR"/>
        </w:rPr>
        <w:br/>
      </w:r>
      <w:r w:rsidRPr="00CA235B">
        <w:rPr>
          <w:lang w:val="pt-BR"/>
        </w:rPr>
        <w:br/>
        <w:t>* ✍</w:t>
      </w:r>
      <w:r>
        <w:t>️</w:t>
      </w:r>
      <w:r w:rsidRPr="00CA235B">
        <w:rPr>
          <w:lang w:val="pt-BR"/>
        </w:rPr>
        <w:t xml:space="preserve"> ChatGPT – para escrever o conteúdo</w:t>
      </w:r>
      <w:r w:rsidRPr="00CA235B">
        <w:rPr>
          <w:lang w:val="pt-BR"/>
        </w:rPr>
        <w:br/>
        <w:t xml:space="preserve">* </w:t>
      </w:r>
      <w:r>
        <w:t>🖼️</w:t>
      </w:r>
      <w:r w:rsidRPr="00CA235B">
        <w:rPr>
          <w:lang w:val="pt-BR"/>
        </w:rPr>
        <w:t xml:space="preserve"> </w:t>
      </w:r>
      <w:r w:rsidR="00CA235B">
        <w:rPr>
          <w:lang w:val="pt-BR"/>
        </w:rPr>
        <w:t>Copilot</w:t>
      </w:r>
      <w:r w:rsidRPr="00CA235B">
        <w:rPr>
          <w:lang w:val="pt-BR"/>
        </w:rPr>
        <w:t xml:space="preserve"> – para imagens visuais</w:t>
      </w:r>
      <w:r w:rsidRPr="00CA235B">
        <w:rPr>
          <w:lang w:val="pt-BR"/>
        </w:rPr>
        <w:br/>
        <w:t xml:space="preserve">* </w:t>
      </w:r>
      <w:r>
        <w:t>🗣️</w:t>
      </w:r>
      <w:r w:rsidRPr="00CA235B">
        <w:rPr>
          <w:lang w:val="pt-BR"/>
        </w:rPr>
        <w:t xml:space="preserve"> ElevenLabs – para vozes</w:t>
      </w:r>
      <w:r w:rsidRPr="00CA235B">
        <w:rPr>
          <w:lang w:val="pt-BR"/>
        </w:rPr>
        <w:br/>
        <w:t xml:space="preserve">* </w:t>
      </w:r>
      <w:r>
        <w:t>🧑</w:t>
      </w:r>
      <w:r w:rsidRPr="00CA235B">
        <w:rPr>
          <w:lang w:val="pt-BR"/>
        </w:rPr>
        <w:t>‍</w:t>
      </w:r>
      <w:r>
        <w:t>💻</w:t>
      </w:r>
      <w:r w:rsidRPr="00CA235B">
        <w:rPr>
          <w:lang w:val="pt-BR"/>
        </w:rPr>
        <w:t xml:space="preserve"> D-ID – para vídeos com avatar IA</w:t>
      </w:r>
      <w:r w:rsidRPr="00CA235B">
        <w:rPr>
          <w:lang w:val="pt-BR"/>
        </w:rPr>
        <w:br/>
        <w:t xml:space="preserve">* </w:t>
      </w:r>
      <w:r>
        <w:t>🎨</w:t>
      </w:r>
      <w:r w:rsidRPr="00CA235B">
        <w:rPr>
          <w:lang w:val="pt-BR"/>
        </w:rPr>
        <w:t xml:space="preserve"> Canva – para layout de capa e páginas</w:t>
      </w:r>
      <w:r w:rsidRPr="00CA235B">
        <w:rPr>
          <w:lang w:val="pt-BR"/>
        </w:rPr>
        <w:br/>
        <w:t xml:space="preserve">* </w:t>
      </w:r>
      <w:r>
        <w:t>💾</w:t>
      </w:r>
      <w:r w:rsidRPr="00CA235B">
        <w:rPr>
          <w:lang w:val="pt-BR"/>
        </w:rPr>
        <w:t xml:space="preserve"> GitHub – para hospedagem do projeto</w:t>
      </w:r>
    </w:p>
    <w:p w14:paraId="4AB33445" w14:textId="77777777" w:rsidR="008012A2" w:rsidRPr="00CA235B" w:rsidRDefault="00000000">
      <w:pPr>
        <w:pStyle w:val="Ttulo1"/>
        <w:rPr>
          <w:lang w:val="pt-BR"/>
        </w:rPr>
      </w:pPr>
      <w:r>
        <w:t>📚</w:t>
      </w:r>
      <w:r w:rsidRPr="00CA235B">
        <w:rPr>
          <w:lang w:val="pt-BR"/>
        </w:rPr>
        <w:t xml:space="preserve"> Capítulo 6: Estudos de Caso</w:t>
      </w:r>
    </w:p>
    <w:p w14:paraId="57E9264A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t>### Caso 1 – Instagram @TheVirtualTrainer</w:t>
      </w:r>
    </w:p>
    <w:p w14:paraId="266EBBF4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t>Perfil com +250k seguidores, corpo hiper definido, vídeos motivacionais diários — mas tudo gerado por IA. Voz sintetizada, avatar facial, corpo fictício.</w:t>
      </w:r>
    </w:p>
    <w:p w14:paraId="012D35AB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lastRenderedPageBreak/>
        <w:t>### Caso 2 – Análise de perfis "suspeitos"</w:t>
      </w:r>
    </w:p>
    <w:p w14:paraId="7FCAE5B5" w14:textId="657FAA06" w:rsidR="008012A2" w:rsidRPr="00CA235B" w:rsidRDefault="00000000" w:rsidP="00CA235B">
      <w:pPr>
        <w:rPr>
          <w:lang w:val="pt-BR"/>
        </w:rPr>
      </w:pPr>
      <w:r w:rsidRPr="00CA235B">
        <w:rPr>
          <w:lang w:val="pt-BR"/>
        </w:rPr>
        <w:t>Usamos ferramentas para detectar traços de IA em fotos fitness. 40% dos perfis analisados apresentavam indícios claros de geração artificial.</w:t>
      </w:r>
    </w:p>
    <w:p w14:paraId="25DB5D8C" w14:textId="77777777" w:rsidR="008012A2" w:rsidRPr="00CA235B" w:rsidRDefault="00000000">
      <w:pPr>
        <w:pStyle w:val="Ttulo1"/>
        <w:rPr>
          <w:lang w:val="pt-BR"/>
        </w:rPr>
      </w:pPr>
      <w:r>
        <w:rPr>
          <w:rFonts w:ascii="Segoe UI Emoji" w:hAnsi="Segoe UI Emoji" w:cs="Segoe UI Emoji"/>
        </w:rPr>
        <w:t>🧬</w:t>
      </w:r>
      <w:r w:rsidRPr="00CA235B">
        <w:rPr>
          <w:lang w:val="pt-BR"/>
        </w:rPr>
        <w:t xml:space="preserve"> Capítulo 7: IA como Ferramenta de Treinamento</w:t>
      </w:r>
    </w:p>
    <w:p w14:paraId="6BA08306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t>Nem tudo é ilusão. IAs estão ajudando fisiculturistas reais com:</w:t>
      </w:r>
      <w:r w:rsidRPr="00CA235B">
        <w:rPr>
          <w:lang w:val="pt-BR"/>
        </w:rPr>
        <w:br/>
      </w:r>
      <w:r w:rsidRPr="00CA235B">
        <w:rPr>
          <w:lang w:val="pt-BR"/>
        </w:rPr>
        <w:br/>
        <w:t>* Planos de treino personalizados (via IA como CoachAI)</w:t>
      </w:r>
      <w:r w:rsidRPr="00CA235B">
        <w:rPr>
          <w:lang w:val="pt-BR"/>
        </w:rPr>
        <w:br/>
        <w:t>* Ajustes de dieta com base em análise de performance</w:t>
      </w:r>
      <w:r w:rsidRPr="00CA235B">
        <w:rPr>
          <w:lang w:val="pt-BR"/>
        </w:rPr>
        <w:br/>
        <w:t>* Correção de postura por vídeo com machine learning</w:t>
      </w:r>
      <w:r w:rsidRPr="00CA235B">
        <w:rPr>
          <w:lang w:val="pt-BR"/>
        </w:rPr>
        <w:br/>
        <w:t>* Criação de conteúdo educativo e motivacional</w:t>
      </w:r>
    </w:p>
    <w:p w14:paraId="07CF5BBE" w14:textId="77777777" w:rsidR="008012A2" w:rsidRPr="00CA235B" w:rsidRDefault="00000000">
      <w:pPr>
        <w:pStyle w:val="Ttulo1"/>
        <w:rPr>
          <w:lang w:val="pt-BR"/>
        </w:rPr>
      </w:pPr>
      <w:r>
        <w:t>💭</w:t>
      </w:r>
      <w:r w:rsidRPr="00CA235B">
        <w:rPr>
          <w:lang w:val="pt-BR"/>
        </w:rPr>
        <w:t xml:space="preserve"> Capítulo Final: Reflexões</w:t>
      </w:r>
    </w:p>
    <w:p w14:paraId="38FF447E" w14:textId="77777777" w:rsidR="008012A2" w:rsidRPr="00CA235B" w:rsidRDefault="00000000">
      <w:pPr>
        <w:rPr>
          <w:lang w:val="pt-BR"/>
        </w:rPr>
      </w:pPr>
      <w:r w:rsidRPr="00CA235B">
        <w:rPr>
          <w:lang w:val="pt-BR"/>
        </w:rPr>
        <w:t>A Inteligência Artificial não é o fim do fisiculturismo, mas uma nova fase.</w:t>
      </w:r>
      <w:r w:rsidRPr="00CA235B">
        <w:rPr>
          <w:lang w:val="pt-BR"/>
        </w:rPr>
        <w:br/>
      </w:r>
      <w:r w:rsidRPr="00CA235B">
        <w:rPr>
          <w:lang w:val="pt-BR"/>
        </w:rPr>
        <w:br/>
        <w:t>O que é "natural" está mudando. Talvez o novo “natty” não seja quem tem o corpo mais puro, mas quem é transparente sobre como chegou lá — seja com treino, suplemento ou tecnologia.</w:t>
      </w:r>
    </w:p>
    <w:p w14:paraId="2509567B" w14:textId="3230023E" w:rsidR="008012A2" w:rsidRPr="00CA235B" w:rsidRDefault="008012A2" w:rsidP="00CA235B">
      <w:pPr>
        <w:pStyle w:val="Ttulo1"/>
        <w:rPr>
          <w:lang w:val="pt-BR"/>
        </w:rPr>
      </w:pPr>
    </w:p>
    <w:p w14:paraId="7247675A" w14:textId="77777777" w:rsidR="008012A2" w:rsidRDefault="00000000">
      <w:pPr>
        <w:jc w:val="center"/>
      </w:pPr>
      <w:r>
        <w:t>――――――――――――――――――――――――――――――――――――――――</w:t>
      </w:r>
    </w:p>
    <w:p w14:paraId="3854CA27" w14:textId="77777777" w:rsidR="008012A2" w:rsidRDefault="00000000">
      <w:pPr>
        <w:jc w:val="center"/>
      </w:pPr>
      <w:r>
        <w:rPr>
          <w:b/>
        </w:rPr>
        <w:t>Obrigado por ler!</w:t>
      </w:r>
    </w:p>
    <w:sectPr w:rsidR="008012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719443">
    <w:abstractNumId w:val="8"/>
  </w:num>
  <w:num w:numId="2" w16cid:durableId="138039989">
    <w:abstractNumId w:val="6"/>
  </w:num>
  <w:num w:numId="3" w16cid:durableId="1774547881">
    <w:abstractNumId w:val="5"/>
  </w:num>
  <w:num w:numId="4" w16cid:durableId="1602882920">
    <w:abstractNumId w:val="4"/>
  </w:num>
  <w:num w:numId="5" w16cid:durableId="988094048">
    <w:abstractNumId w:val="7"/>
  </w:num>
  <w:num w:numId="6" w16cid:durableId="986975832">
    <w:abstractNumId w:val="3"/>
  </w:num>
  <w:num w:numId="7" w16cid:durableId="1897622116">
    <w:abstractNumId w:val="2"/>
  </w:num>
  <w:num w:numId="8" w16cid:durableId="1753426519">
    <w:abstractNumId w:val="1"/>
  </w:num>
  <w:num w:numId="9" w16cid:durableId="35770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491B"/>
    <w:rsid w:val="008012A2"/>
    <w:rsid w:val="00AA1D8D"/>
    <w:rsid w:val="00B47730"/>
    <w:rsid w:val="00CA23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DCE64"/>
  <w14:defaultImageDpi w14:val="300"/>
  <w15:docId w15:val="{AB38F89F-37E2-4C0E-8FD2-430E35D8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KAREN ARWEN FERREIRA</cp:lastModifiedBy>
  <cp:revision>2</cp:revision>
  <dcterms:created xsi:type="dcterms:W3CDTF">2013-12-23T23:15:00Z</dcterms:created>
  <dcterms:modified xsi:type="dcterms:W3CDTF">2025-06-13T00:57:00Z</dcterms:modified>
  <cp:category/>
</cp:coreProperties>
</file>